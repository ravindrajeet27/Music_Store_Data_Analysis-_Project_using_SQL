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CBDF2" w14:textId="77777777" w:rsidR="00D20670" w:rsidRDefault="00000000">
      <w:pPr>
        <w:pStyle w:val="Heading1"/>
      </w:pPr>
      <w:r>
        <w:t>SQL PROJECT - MUSIC STORE DATA ANALYSIS</w:t>
      </w:r>
    </w:p>
    <w:p w14:paraId="69EFE65F" w14:textId="77777777" w:rsidR="00D20670" w:rsidRDefault="00000000">
      <w:pPr>
        <w:pStyle w:val="Heading2"/>
      </w:pPr>
      <w:r>
        <w:t>Question Set 1 - Easy</w:t>
      </w:r>
    </w:p>
    <w:p w14:paraId="3365B549" w14:textId="77777777" w:rsidR="00D20670" w:rsidRDefault="00000000">
      <w:pPr>
        <w:pStyle w:val="ListNumber"/>
      </w:pPr>
      <w:r>
        <w:t>Who is the senior most employee based on job title?</w:t>
      </w:r>
    </w:p>
    <w:p w14:paraId="5FE88523" w14:textId="77777777" w:rsidR="00D20670" w:rsidRDefault="00000000">
      <w:pPr>
        <w:pStyle w:val="ListNumber"/>
      </w:pPr>
      <w:r>
        <w:t>Which countries have the most Invoices?</w:t>
      </w:r>
    </w:p>
    <w:p w14:paraId="764884D3" w14:textId="77777777" w:rsidR="00D20670" w:rsidRDefault="00000000">
      <w:pPr>
        <w:pStyle w:val="ListNumber"/>
      </w:pPr>
      <w:r>
        <w:t>What are top 3 values of total invoice?</w:t>
      </w:r>
    </w:p>
    <w:p w14:paraId="571C8F2F" w14:textId="77777777" w:rsidR="00D20670" w:rsidRDefault="00000000">
      <w:pPr>
        <w:pStyle w:val="ListNumber"/>
      </w:pPr>
      <w:r>
        <w:t>Which city has the best customers? We would like to throw a promotional Music Festival in the city we made the most money. Write a query that returns one city that has the highest sum of invoice totals. Return both the city name &amp; sum of all invoice totals.</w:t>
      </w:r>
    </w:p>
    <w:p w14:paraId="7DADD3B7" w14:textId="77777777" w:rsidR="00D20670" w:rsidRDefault="00000000">
      <w:pPr>
        <w:pStyle w:val="ListNumber"/>
      </w:pPr>
      <w:r>
        <w:t>Who is the best customer? The customer who has spent the most money will be declared the best customer. Write a query that returns the person who has spent the most money.</w:t>
      </w:r>
    </w:p>
    <w:p w14:paraId="10A004ED" w14:textId="77777777" w:rsidR="00D20670" w:rsidRDefault="00000000">
      <w:pPr>
        <w:pStyle w:val="Heading2"/>
      </w:pPr>
      <w:r>
        <w:t>Question Set 2 – Moderate</w:t>
      </w:r>
    </w:p>
    <w:p w14:paraId="65E9ABDF" w14:textId="77777777" w:rsidR="00D20670" w:rsidRDefault="00000000">
      <w:pPr>
        <w:pStyle w:val="ListNumber"/>
      </w:pPr>
      <w:r>
        <w:t>Write query to return the email, first name, last name, &amp; Genre of all Rock Music listeners. Return your list ordered alphabetically by email starting with A.</w:t>
      </w:r>
    </w:p>
    <w:p w14:paraId="5073778E" w14:textId="77777777" w:rsidR="00D20670" w:rsidRDefault="00000000">
      <w:pPr>
        <w:pStyle w:val="ListNumber"/>
      </w:pPr>
      <w:r>
        <w:t>Let's invite the artists who have written the most rock music in our dataset. Write a query that returns the Artist name and total track count of the top 10 rock bands.</w:t>
      </w:r>
    </w:p>
    <w:p w14:paraId="78BE71DA" w14:textId="77777777" w:rsidR="00D20670" w:rsidRDefault="00000000">
      <w:pPr>
        <w:pStyle w:val="ListNumber"/>
      </w:pPr>
      <w:r>
        <w:t>Return all the track names that have a song length longer than the average song length. Return the Name and Milliseconds for each track. Order by the song length with the longest songs listed first.</w:t>
      </w:r>
    </w:p>
    <w:p w14:paraId="3D22AE48" w14:textId="77777777" w:rsidR="00D20670" w:rsidRDefault="00000000">
      <w:pPr>
        <w:pStyle w:val="Heading2"/>
      </w:pPr>
      <w:r>
        <w:t>Question Set 3 – Advance</w:t>
      </w:r>
    </w:p>
    <w:p w14:paraId="7684E42F" w14:textId="77777777" w:rsidR="00D20670" w:rsidRDefault="00000000">
      <w:pPr>
        <w:pStyle w:val="ListNumber"/>
      </w:pPr>
      <w:r>
        <w:t>Find how much amount spent by each customer on artists? Write a query to return customer name, artist name and total spent.</w:t>
      </w:r>
    </w:p>
    <w:p w14:paraId="6332CBB8" w14:textId="77777777" w:rsidR="00D20670" w:rsidRDefault="00000000">
      <w:pPr>
        <w:pStyle w:val="ListNumber"/>
      </w:pPr>
      <w:r>
        <w:t>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w:t>
      </w:r>
    </w:p>
    <w:p w14:paraId="2EBE3A5F" w14:textId="77777777" w:rsidR="00D20670" w:rsidRDefault="00000000">
      <w:pPr>
        <w:pStyle w:val="ListNumber"/>
      </w:pPr>
      <w:r>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sectPr w:rsidR="00D206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514940">
    <w:abstractNumId w:val="8"/>
  </w:num>
  <w:num w:numId="2" w16cid:durableId="339625485">
    <w:abstractNumId w:val="6"/>
  </w:num>
  <w:num w:numId="3" w16cid:durableId="1073815731">
    <w:abstractNumId w:val="5"/>
  </w:num>
  <w:num w:numId="4" w16cid:durableId="2026858960">
    <w:abstractNumId w:val="4"/>
  </w:num>
  <w:num w:numId="5" w16cid:durableId="1108424956">
    <w:abstractNumId w:val="7"/>
  </w:num>
  <w:num w:numId="6" w16cid:durableId="1921329413">
    <w:abstractNumId w:val="3"/>
  </w:num>
  <w:num w:numId="7" w16cid:durableId="1865514462">
    <w:abstractNumId w:val="2"/>
  </w:num>
  <w:num w:numId="8" w16cid:durableId="1129208352">
    <w:abstractNumId w:val="1"/>
  </w:num>
  <w:num w:numId="9" w16cid:durableId="553389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D524D"/>
    <w:rsid w:val="00672039"/>
    <w:rsid w:val="00AA1D8D"/>
    <w:rsid w:val="00B47730"/>
    <w:rsid w:val="00CB0664"/>
    <w:rsid w:val="00D20670"/>
    <w:rsid w:val="00F618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E45E5"/>
  <w14:defaultImageDpi w14:val="300"/>
  <w15:docId w15:val="{6EF4C18A-9962-4C49-B0D7-14AF3BCC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ravindrajeet gautam</cp:lastModifiedBy>
  <cp:revision>2</cp:revision>
  <dcterms:created xsi:type="dcterms:W3CDTF">2025-05-29T13:28:00Z</dcterms:created>
  <dcterms:modified xsi:type="dcterms:W3CDTF">2025-05-29T13:28:00Z</dcterms:modified>
  <cp:category/>
</cp:coreProperties>
</file>